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Трудовые нарушения</w:t>
      </w:r>
    </w:p>
    <w:tbl>
      <w:tblPr>
        <w:tblStyle w:val="TableGrid"/>
        <w:tblW w:type="auto" w:w="0"/>
        <w:tblLook w:firstColumn="1" w:firstRow="1" w:lastColumn="0" w:lastRow="0" w:noHBand="0" w:noVBand="1" w:val="04A0"/>
      </w:tblPr>
      <w:tblGrid>
        <w:gridCol w:w="4320"/>
        <w:gridCol w:w="4320"/>
      </w:tblGrid>
      <w:tr>
        <w:tc>
          <w:tcPr>
            <w:tcW w:type="dxa" w:w="4320"/>
          </w:tcPr>
          <w:p>
            <w:r>
              <w:t>Дата создания</w:t>
            </w:r>
          </w:p>
        </w:tc>
        <w:tc>
          <w:tcPr>
            <w:tcW w:type="dxa" w:w="4320"/>
          </w:tcPr>
          <w:p>
            <w:r>
              <w:t>2021.08.20</w:t>
            </w:r>
          </w:p>
        </w:tc>
      </w:tr>
      <w:tr>
        <w:tc>
          <w:tcPr>
            <w:tcW w:type="dxa" w:w="4320"/>
          </w:tcPr>
          <w:p>
            <w:r>
              <w:t>Дата последних изменений</w:t>
            </w:r>
          </w:p>
        </w:tc>
        <w:tc>
          <w:tcPr>
            <w:tcW w:type="dxa" w:w="4320"/>
          </w:tcPr>
          <w:p>
            <w:r>
              <w:t>2021.08.26</w:t>
            </w:r>
          </w:p>
        </w:tc>
      </w:tr>
      <w:tr>
        <w:tc>
          <w:tcPr>
            <w:tcW w:type="dxa" w:w="4320"/>
          </w:tcPr>
          <w:p>
            <w:r>
              <w:t>Название (описание) карточки</w:t>
            </w:r>
          </w:p>
        </w:tc>
        <w:tc>
          <w:tcPr>
            <w:tcW w:type="dxa" w:w="4320"/>
          </w:tcPr>
          <w:p>
            <w:r>
              <w:t>Test card</w:t>
            </w:r>
          </w:p>
        </w:tc>
      </w:tr>
      <w:tr>
        <w:tc>
          <w:tcPr>
            <w:tcW w:type="dxa" w:w="4320"/>
          </w:tcPr>
          <w:p>
            <w:r>
              <w:t>Страна</w:t>
            </w:r>
          </w:p>
        </w:tc>
        <w:tc>
          <w:tcPr>
            <w:tcW w:type="dxa" w:w="4320"/>
          </w:tcPr>
          <w:p>
            <w:r>
              <w:t>Узбекистан</w:t>
            </w:r>
          </w:p>
        </w:tc>
      </w:tr>
      <w:tr>
        <w:tc>
          <w:tcPr>
            <w:tcW w:type="dxa" w:w="4320"/>
          </w:tcPr>
          <w:p>
            <w:r>
              <w:t>Регион</w:t>
            </w:r>
          </w:p>
        </w:tc>
        <w:tc>
          <w:tcPr>
            <w:tcW w:type="dxa" w:w="4320"/>
          </w:tcPr>
          <w:p>
            <w:r>
              <w:t>Андижанская область</w:t>
            </w:r>
          </w:p>
        </w:tc>
      </w:tr>
      <w:tr>
        <w:tc>
          <w:tcPr>
            <w:tcW w:type="dxa" w:w="4320"/>
          </w:tcPr>
          <w:p>
            <w:r>
              <w:t>Статус пострадавшего/ей</w:t>
            </w:r>
          </w:p>
        </w:tc>
        <w:tc>
          <w:tcPr>
            <w:tcW w:type="dxa" w:w="4320"/>
          </w:tcPr>
          <w:p>
            <w:r>
              <w:t>Нет информации</w:t>
            </w:r>
          </w:p>
        </w:tc>
      </w:tr>
      <w:tr>
        <w:tc>
          <w:tcPr>
            <w:tcW w:type="dxa" w:w="4320"/>
          </w:tcPr>
          <w:p>
            <w:r>
              <w:t>Есть ли у вас запрет на въезд?</w:t>
            </w:r>
          </w:p>
        </w:tc>
        <w:tc>
          <w:tcPr>
            <w:tcW w:type="dxa" w:w="4320"/>
          </w:tcPr>
          <w:p>
            <w:r>
              <w:t>нет информации</w:t>
            </w:r>
          </w:p>
        </w:tc>
      </w:tr>
      <w:tr>
        <w:tc>
          <w:tcPr>
            <w:tcW w:type="dxa" w:w="4320"/>
          </w:tcPr>
          <w:p>
            <w:r>
              <w:t>Дата создания</w:t>
            </w:r>
          </w:p>
        </w:tc>
        <w:tc>
          <w:tcPr>
            <w:tcW w:type="dxa" w:w="4320"/>
          </w:tcPr>
          <w:p>
            <w:r>
              <w:t>2021-08-20 08:30:57.032162+00:00</w:t>
            </w:r>
          </w:p>
        </w:tc>
      </w:tr>
      <w:tr>
        <w:tc>
          <w:tcPr>
            <w:tcW w:type="dxa" w:w="4320"/>
          </w:tcPr>
          <w:p>
            <w:r>
              <w:t>Дата начала нарушения</w:t>
            </w:r>
          </w:p>
        </w:tc>
        <w:tc>
          <w:tcPr>
            <w:tcW w:type="dxa" w:w="4320"/>
          </w:tcPr>
          <w:p>
            <w:r>
              <w:t>2021.08.20</w:t>
            </w:r>
          </w:p>
        </w:tc>
      </w:tr>
      <w:tr>
        <w:tc>
          <w:tcPr>
            <w:tcW w:type="dxa" w:w="4320"/>
          </w:tcPr>
          <w:p>
            <w:r>
              <w:t>Дата конца нарушения</w:t>
            </w:r>
          </w:p>
        </w:tc>
        <w:tc>
          <w:tcPr>
            <w:tcW w:type="dxa" w:w="4320"/>
          </w:tcPr>
          <w:p>
            <w:r>
              <w:t>2021.08.25</w:t>
            </w:r>
          </w:p>
        </w:tc>
      </w:tr>
      <w:tr>
        <w:tc>
          <w:tcPr>
            <w:tcW w:type="dxa" w:w="4320"/>
          </w:tcPr>
          <w:p>
            <w:r>
              <w:t>В отношении кого совершено нарушение</w:t>
            </w:r>
          </w:p>
        </w:tc>
        <w:tc>
          <w:tcPr>
            <w:tcW w:type="dxa" w:w="4320"/>
          </w:tcPr>
          <w:p>
            <w:r>
              <w:t>Группа лиц (работников)</w:t>
            </w:r>
          </w:p>
        </w:tc>
      </w:tr>
      <w:tr>
        <w:tc>
          <w:tcPr>
            <w:tcW w:type="dxa" w:w="4320"/>
          </w:tcPr>
          <w:p>
            <w:r>
              <w:t>Группа лиц</w:t>
            </w:r>
          </w:p>
        </w:tc>
        <w:tc>
          <w:tcPr>
            <w:tcW w:type="dxa" w:w="4320"/>
          </w:tcPr>
          <w:p>
            <w:r>
              <w:t>Test card</w:t>
            </w:r>
          </w:p>
        </w:tc>
      </w:tr>
      <w:tr>
        <w:tc>
          <w:tcPr>
            <w:tcW w:type="dxa" w:w="4320"/>
          </w:tcPr>
          <w:p>
            <w:r>
              <w:t>Название контролирующего органа</w:t>
            </w:r>
          </w:p>
        </w:tc>
        <w:tc>
          <w:tcPr>
            <w:tcW w:type="dxa" w:w="4320"/>
          </w:tcPr>
          <w:p>
            <w:r>
              <w:t>Test card</w:t>
            </w:r>
          </w:p>
        </w:tc>
      </w:tr>
      <w:tr>
        <w:tc>
          <w:tcPr>
            <w:tcW w:type="dxa" w:w="4320"/>
          </w:tcPr>
          <w:p>
            <w:r>
              <w:t>Укажите точные имена, даты, места событий</w:t>
            </w:r>
          </w:p>
        </w:tc>
        <w:tc>
          <w:tcPr>
            <w:tcW w:type="dxa" w:w="4320"/>
          </w:tcPr>
          <w:p>
            <w:r>
              <w:t>Test cardTest cardTest cardTest cardTest cardTest cardTest cardTest cardTest cardTest cardTest cardTest card</w:t>
            </w:r>
          </w:p>
        </w:tc>
      </w:tr>
      <w:tr>
        <w:tc>
          <w:tcPr>
            <w:tcW w:type="dxa" w:w="4320"/>
          </w:tcPr>
          <w:p>
            <w:r>
              <w:t>Укажите ПОСЛЕДОВАТЕЛЬНО, что произошло. Параллельно указывайте, чем подтверждаются эти факты (если есть приложения, укажите сразу номера и названия соответствующих приложений)</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w:t>
            </w:r>
          </w:p>
        </w:tc>
      </w:tr>
      <w:tr>
        <w:tc>
          <w:tcPr>
            <w:tcW w:type="dxa" w:w="4320"/>
          </w:tcPr>
          <w:p>
            <w:r>
              <w:t xml:space="preserve">Опишите, какие действия предприняты профсоюзом/правозащитной организацией. Параллельно указывайте, чем подтверждаются эти факты (если есть приложения, укажите сразу номера и названия соответствующих приложений) </w:t>
            </w:r>
          </w:p>
        </w:tc>
        <w:tc>
          <w:tcPr>
            <w:tcW w:type="dxa" w:w="4320"/>
          </w:tcPr>
          <w:p>
            <w:r>
              <w:t>Test cardTest cardTest cardTest cardTest cardTest cardTest cardTest cardTest cardTest cardTest cardTest cardTest cardTest cardTest cardTest cardTest cardTest cardTest cardTest cardTest cardTest cardTe</w:t>
            </w:r>
          </w:p>
        </w:tc>
      </w:tr>
      <w:tr>
        <w:tc>
          <w:tcPr>
            <w:tcW w:type="dxa" w:w="4320"/>
          </w:tcPr>
          <w:p>
            <w:r>
              <w:t>Чем завершилась ситуация (если завершилась) или состояние в текущий момент</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cardTest cardv</w:t>
            </w:r>
          </w:p>
        </w:tc>
      </w:tr>
      <w:tr>
        <w:tc>
          <w:tcPr>
            <w:tcW w:type="dxa" w:w="4320"/>
          </w:tcPr>
          <w:p>
            <w:r>
              <w:t>Характер нарушения</w:t>
            </w:r>
          </w:p>
        </w:tc>
        <w:tc>
          <w:tcPr>
            <w:tcW w:type="dxa" w:w="4320"/>
          </w:tcPr>
          <w:p>
            <w:r>
              <w:t>Разовое</w:t>
            </w:r>
          </w:p>
        </w:tc>
      </w:tr>
      <w:tr>
        <w:tc>
          <w:tcPr>
            <w:tcW w:type="dxa" w:w="4320"/>
          </w:tcPr>
          <w:p>
            <w:r>
              <w:t>Ситуация с правами</w:t>
            </w:r>
          </w:p>
        </w:tc>
        <w:tc>
          <w:tcPr>
            <w:tcW w:type="dxa" w:w="4320"/>
          </w:tcPr>
          <w:p>
            <w:r>
              <w:t>Права не восстановлены</w:t>
            </w:r>
          </w:p>
        </w:tc>
      </w:tr>
      <w:tr>
        <w:tc>
          <w:tcPr>
            <w:tcW w:type="dxa" w:w="4320"/>
          </w:tcPr>
          <w:p>
            <w:r>
              <w:t>Ситуация с потерпевшим(и)</w:t>
            </w:r>
          </w:p>
        </w:tc>
        <w:tc>
          <w:tcPr>
            <w:tcW w:type="dxa" w:w="4320"/>
          </w:tcPr>
          <w:p>
            <w:r>
              <w:t>Другое</w:t>
            </w:r>
          </w:p>
        </w:tc>
      </w:tr>
      <w:tr>
        <w:tc>
          <w:tcPr>
            <w:tcW w:type="dxa" w:w="4320"/>
          </w:tcPr>
          <w:p>
            <w:r>
              <w:t>Другое</w:t>
            </w:r>
          </w:p>
        </w:tc>
        <w:tc>
          <w:tcPr>
            <w:tcW w:type="dxa" w:w="4320"/>
          </w:tcPr>
          <w:p>
            <w:r>
              <w:t>Test cardTest cardTest cardTest cardTest cardTest</w:t>
            </w:r>
          </w:p>
        </w:tc>
      </w:tr>
      <w:tr>
        <w:tc>
          <w:tcPr>
            <w:tcW w:type="dxa" w:w="4320"/>
          </w:tcPr>
          <w:p>
            <w:r>
              <w:t>С какими на ваш взгляд проблемами чаще всего сталкиваются мигранты и почему?</w:t>
            </w:r>
          </w:p>
        </w:tc>
        <w:tc>
          <w:tcPr>
            <w:tcW w:type="dxa" w:w="4320"/>
          </w:tcPr>
          <w:p>
            <w:r>
              <w:t>Test cardTest cardTest cardTest cardTest cardTest cardTest cardTest cardTest cardTest cardTest cardTest cardTest cardTest cardTest cardTest cardTest cardTest cardTest cardTest card</w:t>
            </w:r>
          </w:p>
        </w:tc>
      </w:tr>
      <w:tr>
        <w:tc>
          <w:tcPr>
            <w:tcW w:type="dxa" w:w="4320"/>
          </w:tcPr>
          <w:p>
            <w:r>
              <w:t>Какие по вашему мнению есть пути решения этих проблем?</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cardv</w:t>
            </w:r>
          </w:p>
        </w:tc>
      </w:tr>
      <w:tr>
        <w:tc>
          <w:tcPr>
            <w:tcW w:type="dxa" w:w="4320"/>
          </w:tcPr>
          <w:p>
            <w:r>
              <w:t>Какая помощь на ваш взгляд необходима мигрантам?</w:t>
            </w:r>
          </w:p>
        </w:tc>
        <w:tc>
          <w:tcPr>
            <w:tcW w:type="dxa" w:w="4320"/>
          </w:tcPr>
          <w:p>
            <w:r>
              <w:t>Test cardTest cardTest cardTest cardTest cardTest cardTest cardTest cardTest cardTest cardTest cardTest cardTest cardTest cardTest cardTest cardTest cardTest cardTest cardTest cardTest cardTest cardTest cardTest cardTest cardTest cardTest cardTest cardv</w:t>
            </w:r>
          </w:p>
        </w:tc>
      </w:tr>
      <w:tr>
        <w:tc>
          <w:tcPr>
            <w:tcW w:type="dxa" w:w="4320"/>
          </w:tcPr>
          <w:p>
            <w:r>
              <w:t>Были ли нарушены Ваши трудовые права во время пандемии?</w:t>
            </w:r>
          </w:p>
        </w:tc>
        <w:tc>
          <w:tcPr>
            <w:tcW w:type="dxa" w:w="4320"/>
          </w:tcPr>
          <w:p>
            <w:r>
              <w:t>NO</w:t>
            </w:r>
          </w:p>
        </w:tc>
      </w:tr>
      <w:tr>
        <w:tc>
          <w:tcPr>
            <w:tcW w:type="dxa" w:w="4320"/>
          </w:tcPr>
          <w:p>
            <w:r>
              <w:t>С какими нарушениями трудовых прав вы столкнулись из-за COVID-19?</w:t>
            </w:r>
          </w:p>
        </w:tc>
        <w:tc>
          <w:tcPr>
            <w:tcW w:type="dxa" w:w="4320"/>
          </w:tcPr>
          <w:p>
            <w:r>
              <w:t>Время работы увеличилось без оплаты</w:t>
            </w:r>
          </w:p>
        </w:tc>
      </w:tr>
      <w:tr>
        <w:tc>
          <w:tcPr>
            <w:tcW w:type="dxa" w:w="4320"/>
          </w:tcPr>
          <w:p>
            <w:r>
              <w:t>Как изменились Ваши доходы из-за COVID-19?</w:t>
            </w:r>
          </w:p>
        </w:tc>
        <w:tc>
          <w:tcPr>
            <w:tcW w:type="dxa" w:w="4320"/>
          </w:tcPr>
          <w:p>
            <w:r>
              <w:t>Сократился доход, остался только оклад, без премий и надбавок</w:t>
            </w:r>
          </w:p>
        </w:tc>
      </w:tr>
      <w:tr>
        <w:tc>
          <w:tcPr>
            <w:tcW w:type="dxa" w:w="4320"/>
          </w:tcPr>
          <w:p>
            <w:r>
              <w:t>Монитор</w:t>
            </w:r>
          </w:p>
        </w:tc>
        <w:tc>
          <w:tcPr>
            <w:tcW w:type="dxa" w:w="4320"/>
          </w:tcPr>
          <w:p>
            <w:r>
              <w:t>admin</w:t>
            </w:r>
          </w:p>
        </w:tc>
      </w:tr>
      <w:tr>
        <w:tc>
          <w:tcPr>
            <w:tcW w:type="dxa" w:w="4320"/>
          </w:tcPr>
          <w:p>
            <w:r>
              <w:t>Источник информации о нарушении</w:t>
            </w:r>
          </w:p>
        </w:tc>
        <w:tc>
          <w:tcPr>
            <w:tcW w:type="dxa" w:w="4320"/>
          </w:tcPr>
          <w:p>
            <w:r>
              <w:t>Информация от работодателя</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