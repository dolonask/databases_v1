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Трудовые нарушения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Название (описание) карточки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except KeyError:</w:t>
            </w:r>
          </w:p>
        </w:tc>
      </w:tr>
      <w:tr>
        <w:tc>
          <w:tcPr>
            <w:tcW w:type="dxa" w:w="2880"/>
          </w:tcPr>
          <w:p>
            <w:r>
              <w:t>Дата создания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2021-09-03 08:10:28.513707+00:00</w:t>
            </w:r>
          </w:p>
        </w:tc>
      </w:tr>
      <w:tr>
        <w:tc>
          <w:tcPr>
            <w:tcW w:type="dxa" w:w="2880"/>
          </w:tcPr>
          <w:p>
            <w:r>
              <w:t>Дата последних изменений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2021-09-03 08:10:28.513707+00:00</w:t>
            </w:r>
          </w:p>
        </w:tc>
      </w:tr>
      <w:tr>
        <w:tc>
          <w:tcPr>
            <w:tcW w:type="dxa" w:w="2880"/>
          </w:tcPr>
          <w:p>
            <w:r>
              <w:t>Текст статьи/сообщения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Страна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Казахстан</w:t>
            </w:r>
          </w:p>
        </w:tc>
      </w:tr>
      <w:tr>
        <w:tc>
          <w:tcPr>
            <w:tcW w:type="dxa" w:w="2880"/>
          </w:tcPr>
          <w:p>
            <w:r>
              <w:t>Регион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Байконыр</w:t>
            </w:r>
          </w:p>
        </w:tc>
      </w:tr>
      <w:tr>
        <w:tc>
          <w:tcPr>
            <w:tcW w:type="dxa" w:w="2880"/>
          </w:tcPr>
          <w:p>
            <w:r>
              <w:t>Город (населённый пункт)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except KeyError:</w:t>
            </w:r>
          </w:p>
        </w:tc>
      </w:tr>
      <w:tr>
        <w:tc>
          <w:tcPr>
            <w:tcW w:type="dxa" w:w="2880"/>
          </w:tcPr>
          <w:p>
            <w:r>
              <w:t>Название организации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except KeyError:</w:t>
            </w:r>
          </w:p>
        </w:tc>
      </w:tr>
      <w:tr>
        <w:tc>
          <w:tcPr>
            <w:tcW w:type="dxa" w:w="2880"/>
          </w:tcPr>
          <w:p>
            <w:r>
              <w:t>Группа прав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Нарушения положений Конвенций МОТ № 87 «Относительно свободы ассоциаций и защиты права на организацию»</w:t>
            </w:r>
          </w:p>
        </w:tc>
      </w:tr>
      <w:tr>
        <w:tc>
          <w:tcPr>
            <w:tcW w:type="dxa" w:w="2880"/>
          </w:tcPr>
          <w:p>
            <w:r>
              <w:t>Нарушения положений Конвенции МОТ №87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Нарушение права свободно создавать профсоюзы и вступать в профсоюзы только лишь на условии подчинения уставу</w:t>
            </w:r>
          </w:p>
        </w:tc>
      </w:tr>
      <w:tr>
        <w:tc>
          <w:tcPr>
            <w:tcW w:type="dxa" w:w="2880"/>
          </w:tcPr>
          <w:p>
            <w:r>
              <w:t>Создание профсоюзов и вступление в профсоюзы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Фаворитизм или дискриминация в отношении определённых профсоюзов</w:t>
            </w:r>
          </w:p>
        </w:tc>
      </w:tr>
      <w:tr>
        <w:tc>
          <w:tcPr>
            <w:tcW w:type="dxa" w:w="2880"/>
          </w:tcPr>
          <w:p>
            <w:r>
              <w:t>Дата начала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2021-09-02 18:00:00+00:00</w:t>
            </w:r>
          </w:p>
        </w:tc>
      </w:tr>
      <w:tr>
        <w:tc>
          <w:tcPr>
            <w:tcW w:type="dxa" w:w="2880"/>
          </w:tcPr>
          <w:p>
            <w:r>
              <w:t>Дата завершения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2021-09-02 18:00:00+00:00</w:t>
            </w:r>
          </w:p>
        </w:tc>
      </w:tr>
      <w:tr>
        <w:tc>
          <w:tcPr>
            <w:tcW w:type="dxa" w:w="2880"/>
          </w:tcPr>
          <w:p>
            <w:r>
              <w:t>В отношении кого совершено нарушение: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физическое лицо</w:t>
            </w:r>
          </w:p>
        </w:tc>
      </w:tr>
      <w:tr>
        <w:tc>
          <w:tcPr>
            <w:tcW w:type="dxa" w:w="2880"/>
          </w:tcPr>
          <w:p>
            <w:r>
              <w:t>Другое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except KeyError:</w:t>
            </w:r>
          </w:p>
        </w:tc>
      </w:tr>
      <w:tr>
        <w:tc>
          <w:tcPr>
            <w:tcW w:type="dxa" w:w="2880"/>
          </w:tcPr>
          <w:p>
            <w:r>
              <w:t>Укажите точные имена, даты, места событий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Укажите ПОСЛЕДОВАТЕЛЬНО, что произошло. Параллельно указывайте, чем подтверждаются эти факты (если есть приложения, укажите сразу номера и названия соответствующих приложений)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Опишите, какие действия предприняты профсоюзом/правозащитной организацией. Параллельно указывайте, чем подтверждаются эти факты (если есть приложения, укажите сразу номера и названия соответствующих приложений)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Чем завершилась ситуация (если завершилась) или состояние в текущий момент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Кейсы, связанные с данной ситуацией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Отрасль деятельности профсоюза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Другое</w:t>
            </w:r>
          </w:p>
        </w:tc>
      </w:tr>
      <w:tr>
        <w:tc>
          <w:tcPr>
            <w:tcW w:type="dxa" w:w="2880"/>
          </w:tcPr>
          <w:p>
            <w:r>
              <w:t>Отрасль деятельности профсоюза(Другое)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except KeyError:</w:t>
            </w:r>
          </w:p>
        </w:tc>
      </w:tr>
      <w:tr>
        <w:tc>
          <w:tcPr>
            <w:tcW w:type="dxa" w:w="2880"/>
          </w:tcPr>
          <w:p>
            <w:r>
              <w:t>Монитор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admin</w:t>
            </w:r>
          </w:p>
        </w:tc>
      </w:tr>
      <w:tr>
        <w:tc>
          <w:tcPr>
            <w:tcW w:type="dxa" w:w="2880"/>
          </w:tcPr>
          <w:p>
            <w:r>
              <w:t>Источник информации о нарушении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информация НКО, правозащитной организации</w:t>
            </w:r>
          </w:p>
        </w:tc>
      </w:tr>
      <w:tr>
        <w:tc>
          <w:tcPr>
            <w:tcW w:type="dxa" w:w="2880"/>
          </w:tcPr>
          <w:p>
            <w:r>
              <w:t>Кем было совершено нарушение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 xml:space="preserve">Другое 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