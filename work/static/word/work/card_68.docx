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Название (описание) карточки: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2021.11.01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2021.11.01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Россия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Московскаяобласть(Москва)</w:t>
            </w:r>
          </w:p>
        </w:tc>
      </w:tr>
      <w:tr>
        <w:tc>
          <w:tcPr>
            <w:tcW w:type="dxa" w:w="4320"/>
          </w:tcPr>
          <w:p>
            <w:r>
              <w:t>Город (населённый пункт)</w:t>
            </w:r>
          </w:p>
        </w:tc>
        <w:tc>
          <w:tcPr>
            <w:tcW w:type="dxa" w:w="4320"/>
          </w:tcPr>
          <w:p>
            <w:r>
              <w:t>Кунтуу</w:t>
            </w:r>
          </w:p>
        </w:tc>
      </w:tr>
      <w:tr>
        <w:tc>
          <w:tcPr>
            <w:tcW w:type="dxa" w:w="4320"/>
          </w:tcPr>
          <w:p>
            <w:r>
              <w:t>Название организации</w:t>
            </w:r>
          </w:p>
        </w:tc>
        <w:tc>
          <w:tcPr>
            <w:tcW w:type="dxa" w:w="4320"/>
          </w:tcPr>
          <w:p>
            <w:r>
              <w:t>Название (описание) карточки:</w:t>
            </w:r>
          </w:p>
        </w:tc>
      </w:tr>
      <w:tr>
        <w:tc>
          <w:tcPr>
            <w:tcW w:type="dxa" w:w="4320"/>
          </w:tcPr>
          <w:p>
            <w:r>
              <w:t>Группа прав</w:t>
            </w:r>
          </w:p>
        </w:tc>
        <w:tc>
          <w:tcPr>
            <w:tcW w:type="dxa" w:w="4320"/>
          </w:tcPr>
          <w:p>
            <w:r>
              <w:t>Нарушение в сфере профсоюзных прав и гражданских свобод</w:t>
            </w:r>
          </w:p>
        </w:tc>
      </w:tr>
      <w:tr>
        <w:tc>
          <w:tcPr>
            <w:tcW w:type="dxa" w:w="4320"/>
          </w:tcPr>
          <w:p>
            <w:r>
              <w:t>Нарушение в сфере профсоюзных прав и гражданских свобод</w:t>
            </w:r>
          </w:p>
        </w:tc>
        <w:tc>
          <w:tcPr>
            <w:tcW w:type="dxa" w:w="4320"/>
          </w:tcPr>
          <w:p>
            <w:r>
              <w:t>Обвинения в преступном поведении в связи с профсоюзной деятельностью</w:t>
            </w:r>
          </w:p>
        </w:tc>
      </w:tr>
      <w:tr>
        <w:tc>
          <w:tcPr>
            <w:tcW w:type="dxa" w:w="4320"/>
          </w:tcPr>
          <w:p>
            <w:r>
              <w:t>Обвинения в преступном поведении в связи с профсоюзной деятельностью</w:t>
            </w:r>
          </w:p>
        </w:tc>
        <w:tc>
          <w:tcPr>
            <w:tcW w:type="dxa" w:w="4320"/>
          </w:tcPr>
          <w:p>
            <w:r>
              <w:t>арест, задержание</w:t>
            </w:r>
          </w:p>
        </w:tc>
      </w:tr>
      <w:tr>
        <w:tc>
          <w:tcPr>
            <w:tcW w:type="dxa" w:w="4320"/>
          </w:tcPr>
          <w:p>
            <w:r>
              <w:t>Дата начала</w:t>
            </w:r>
          </w:p>
        </w:tc>
        <w:tc>
          <w:tcPr>
            <w:tcW w:type="dxa" w:w="4320"/>
          </w:tcPr>
          <w:p>
            <w:r>
              <w:t>2021.11.29</w:t>
            </w:r>
          </w:p>
        </w:tc>
      </w:tr>
      <w:tr>
        <w:tc>
          <w:tcPr>
            <w:tcW w:type="dxa" w:w="4320"/>
          </w:tcPr>
          <w:p>
            <w:r>
              <w:t>Тип даты нарушения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нарушение:</w:t>
            </w:r>
          </w:p>
        </w:tc>
        <w:tc>
          <w:tcPr>
            <w:tcW w:type="dxa" w:w="4320"/>
          </w:tcPr>
          <w:p>
            <w:r>
              <w:t>профсоюзная организация</w:t>
            </w:r>
          </w:p>
        </w:tc>
      </w:tr>
      <w:tr>
        <w:tc>
          <w:tcPr>
            <w:tcW w:type="dxa" w:w="4320"/>
          </w:tcPr>
          <w:p>
            <w:r>
              <w:t>Профсоюзная организация</w:t>
            </w:r>
          </w:p>
        </w:tc>
        <w:tc>
          <w:tcPr>
            <w:tcW w:type="dxa" w:w="4320"/>
          </w:tcPr>
          <w:p>
            <w:r>
              <w:t>Укажите объединение (название федерации, конфедерации профсоюзов) :</w:t>
            </w:r>
          </w:p>
        </w:tc>
      </w:tr>
      <w:tr>
        <w:tc>
          <w:tcPr>
            <w:tcW w:type="dxa" w:w="432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4320"/>
          </w:tcPr>
          <w:p>
            <w:r>
              <w:t>КЕЙСЫ, СВЯЗАННЫЕ С ДАННОЙ СИТУАЦИЕЙ</w:t>
              <w:br/>
              <w:br/>
              <w:br/>
              <w:br/>
              <w:t>Укажите точные имена, даты, места событий:</w:t>
            </w:r>
          </w:p>
        </w:tc>
      </w:tr>
      <w:tr>
        <w:tc>
          <w:tcPr>
            <w:tcW w:type="dxa" w:w="432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КЕЙСЫ, СВЯЗАННЫЕ С ДАННОЙ СИТУАЦИЕЙ</w:t>
              <w:br/>
              <w:br/>
              <w:br/>
              <w:br/>
              <w:t>Укажите точные имена, даты, места событий:</w:t>
            </w:r>
          </w:p>
        </w:tc>
      </w:tr>
      <w:tr>
        <w:tc>
          <w:tcPr>
            <w:tcW w:type="dxa" w:w="432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КЕЙСЫ, СВЯЗАННЫЕ С ДАННОЙ СИТУАЦИЕЙ</w:t>
              <w:br/>
              <w:br/>
              <w:br/>
              <w:br/>
              <w:t>Укажите точные имена, даты, места событий:</w:t>
            </w:r>
          </w:p>
        </w:tc>
      </w:tr>
      <w:tr>
        <w:tc>
          <w:tcPr>
            <w:tcW w:type="dxa" w:w="432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4320"/>
          </w:tcPr>
          <w:p>
            <w:r>
              <w:t>КЕЙСЫ, СВЯЗАННЫЕ С ДАННОЙ СИТУАЦИЕЙ</w:t>
              <w:br/>
              <w:br/>
              <w:br/>
              <w:br/>
              <w:t>Укажите точные имена, даты, места событий:</w:t>
            </w:r>
          </w:p>
        </w:tc>
      </w:tr>
      <w:tr>
        <w:tc>
          <w:tcPr>
            <w:tcW w:type="dxa" w:w="4320"/>
          </w:tcPr>
          <w:p>
            <w:r>
              <w:t>Характер нарушения</w:t>
            </w:r>
          </w:p>
        </w:tc>
        <w:tc>
          <w:tcPr>
            <w:tcW w:type="dxa" w:w="4320"/>
          </w:tcPr>
          <w:p>
            <w:r>
              <w:t>Разовое</w:t>
            </w:r>
          </w:p>
        </w:tc>
      </w:tr>
      <w:tr>
        <w:tc>
          <w:tcPr>
            <w:tcW w:type="dxa" w:w="4320"/>
          </w:tcPr>
          <w:p>
            <w:r>
              <w:t>Ситуация с правами</w:t>
            </w:r>
          </w:p>
        </w:tc>
        <w:tc>
          <w:tcPr>
            <w:tcW w:type="dxa" w:w="4320"/>
          </w:tcPr>
          <w:p>
            <w:r>
              <w:t>Права восстановлены</w:t>
            </w:r>
          </w:p>
        </w:tc>
      </w:tr>
      <w:tr>
        <w:tc>
          <w:tcPr>
            <w:tcW w:type="dxa" w:w="4320"/>
          </w:tcPr>
          <w:p>
            <w:r>
              <w:t>Ситуация с потерпевшим(и)</w:t>
            </w:r>
          </w:p>
        </w:tc>
        <w:tc>
          <w:tcPr>
            <w:tcW w:type="dxa" w:w="4320"/>
          </w:tcPr>
          <w:p>
            <w:r>
              <w:t>Прекратил(и) работать добровольно</w:t>
            </w:r>
          </w:p>
        </w:tc>
      </w:tr>
      <w:tr>
        <w:tc>
          <w:tcPr>
            <w:tcW w:type="dxa" w:w="4320"/>
          </w:tcPr>
          <w:p>
            <w:r>
              <w:t>Кейсы, связанные с данной ситуацией</w:t>
            </w:r>
          </w:p>
        </w:tc>
        <w:tc>
          <w:tcPr>
            <w:tcW w:type="dxa" w:w="4320"/>
          </w:tcPr>
          <w:p>
            <w:r>
              <w:t>КЕЙСЫ, СВЯЗАННЫЕ С ДАННОЙ СИТУАЦИЕЙ</w:t>
              <w:br/>
              <w:br/>
              <w:br/>
              <w:br/>
              <w:t>Укажите точные имена, даты, места событий:</w:t>
            </w:r>
          </w:p>
        </w:tc>
      </w:tr>
      <w:tr>
        <w:tc>
          <w:tcPr>
            <w:tcW w:type="dxa" w:w="4320"/>
          </w:tcPr>
          <w:p>
            <w:r>
              <w:t>Отрасль деятельности профсоюза</w:t>
            </w:r>
          </w:p>
        </w:tc>
        <w:tc>
          <w:tcPr>
            <w:tcW w:type="dxa" w:w="4320"/>
          </w:tcPr>
          <w:p>
            <w:r>
              <w:t>торговля, общественное питание, потребкооперация и другие формы предпринимательства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интервью с пострадавшим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Затрудняюсь ответить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