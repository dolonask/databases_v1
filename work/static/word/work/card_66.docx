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Трудовые нарушения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Название (описание) карточки</w:t>
            </w:r>
          </w:p>
        </w:tc>
        <w:tc>
          <w:tcPr>
            <w:tcW w:type="dxa" w:w="4320"/>
          </w:tcPr>
          <w:p>
            <w:r>
              <w:t>ОБЩАЯ ИНФОРМАЦИЯ  Название (оп</w:t>
            </w:r>
          </w:p>
        </w:tc>
      </w:tr>
      <w:tr>
        <w:tc>
          <w:tcPr>
            <w:tcW w:type="dxa" w:w="4320"/>
          </w:tcPr>
          <w:p>
            <w:r>
              <w:t>Дата создания</w:t>
            </w:r>
          </w:p>
        </w:tc>
        <w:tc>
          <w:tcPr>
            <w:tcW w:type="dxa" w:w="4320"/>
          </w:tcPr>
          <w:p>
            <w:r>
              <w:t>2021.11.02</w:t>
            </w:r>
          </w:p>
        </w:tc>
      </w:tr>
      <w:tr>
        <w:tc>
          <w:tcPr>
            <w:tcW w:type="dxa" w:w="4320"/>
          </w:tcPr>
          <w:p>
            <w:r>
              <w:t>Дата последних изменений</w:t>
            </w:r>
          </w:p>
        </w:tc>
        <w:tc>
          <w:tcPr>
            <w:tcW w:type="dxa" w:w="4320"/>
          </w:tcPr>
          <w:p>
            <w:r>
              <w:t>2021.11.02</w:t>
            </w:r>
          </w:p>
        </w:tc>
      </w:tr>
      <w:tr>
        <w:tc>
          <w:tcPr>
            <w:tcW w:type="dxa" w:w="4320"/>
          </w:tcPr>
          <w:p>
            <w:r>
              <w:t>Страна</w:t>
            </w:r>
          </w:p>
        </w:tc>
        <w:tc>
          <w:tcPr>
            <w:tcW w:type="dxa" w:w="4320"/>
          </w:tcPr>
          <w:p>
            <w:r>
              <w:t>Россия</w:t>
            </w:r>
          </w:p>
        </w:tc>
      </w:tr>
      <w:tr>
        <w:tc>
          <w:tcPr>
            <w:tcW w:type="dxa" w:w="4320"/>
          </w:tcPr>
          <w:p>
            <w:r>
              <w:t>Регион</w:t>
            </w:r>
          </w:p>
        </w:tc>
        <w:tc>
          <w:tcPr>
            <w:tcW w:type="dxa" w:w="4320"/>
          </w:tcPr>
          <w:p>
            <w:r>
              <w:t>Ленинградскаяобласть(Санкт Петербург)</w:t>
            </w:r>
          </w:p>
        </w:tc>
      </w:tr>
      <w:tr>
        <w:tc>
          <w:tcPr>
            <w:tcW w:type="dxa" w:w="4320"/>
          </w:tcPr>
          <w:p>
            <w:r>
              <w:t>Город (населённый пункт)</w:t>
            </w:r>
          </w:p>
        </w:tc>
        <w:tc>
          <w:tcPr>
            <w:tcW w:type="dxa" w:w="4320"/>
          </w:tcPr>
          <w:p>
            <w:r>
              <w:t>Кунтуу</w:t>
            </w:r>
          </w:p>
        </w:tc>
      </w:tr>
      <w:tr>
        <w:tc>
          <w:tcPr>
            <w:tcW w:type="dxa" w:w="4320"/>
          </w:tcPr>
          <w:p>
            <w:r>
              <w:t>Название организации</w:t>
            </w:r>
          </w:p>
        </w:tc>
        <w:tc>
          <w:tcPr>
            <w:tcW w:type="dxa" w:w="4320"/>
          </w:tcPr>
          <w:p>
            <w:r>
              <w:t>Название (описание) карточки:</w:t>
            </w:r>
          </w:p>
        </w:tc>
      </w:tr>
      <w:tr>
        <w:tc>
          <w:tcPr>
            <w:tcW w:type="dxa" w:w="4320"/>
          </w:tcPr>
          <w:p>
            <w:r>
              <w:t>Группа прав</w:t>
            </w:r>
          </w:p>
        </w:tc>
        <w:tc>
          <w:tcPr>
            <w:tcW w:type="dxa" w:w="4320"/>
          </w:tcPr>
          <w:p>
            <w:r>
              <w:t>Нарушение в сфере профсоюзных прав и гражданских свобод</w:t>
            </w:r>
          </w:p>
        </w:tc>
      </w:tr>
      <w:tr>
        <w:tc>
          <w:tcPr>
            <w:tcW w:type="dxa" w:w="4320"/>
          </w:tcPr>
          <w:p>
            <w:r>
              <w:t>Нарушение в сфере профсоюзных прав и гражданских свобод</w:t>
            </w:r>
          </w:p>
        </w:tc>
        <w:tc>
          <w:tcPr>
            <w:tcW w:type="dxa" w:w="4320"/>
          </w:tcPr>
          <w:p>
            <w:r>
              <w:t>Обвинения в преступном поведении в связи с профсоюзной деятельностью</w:t>
            </w:r>
          </w:p>
        </w:tc>
      </w:tr>
      <w:tr>
        <w:tc>
          <w:tcPr>
            <w:tcW w:type="dxa" w:w="4320"/>
          </w:tcPr>
          <w:p>
            <w:r>
              <w:t>Обвинения в преступном поведении в связи с профсоюзной деятельностью</w:t>
            </w:r>
          </w:p>
        </w:tc>
        <w:tc>
          <w:tcPr>
            <w:tcW w:type="dxa" w:w="4320"/>
          </w:tcPr>
          <w:p>
            <w:r>
              <w:t>арест, задержание</w:t>
            </w:r>
          </w:p>
        </w:tc>
      </w:tr>
      <w:tr>
        <w:tc>
          <w:tcPr>
            <w:tcW w:type="dxa" w:w="4320"/>
          </w:tcPr>
          <w:p>
            <w:r>
              <w:t>Дата начала</w:t>
            </w:r>
          </w:p>
        </w:tc>
        <w:tc>
          <w:tcPr>
            <w:tcW w:type="dxa" w:w="4320"/>
          </w:tcPr>
          <w:p>
            <w:r>
              <w:t>2021.11.08</w:t>
            </w:r>
          </w:p>
        </w:tc>
      </w:tr>
      <w:tr>
        <w:tc>
          <w:tcPr>
            <w:tcW w:type="dxa" w:w="4320"/>
          </w:tcPr>
          <w:p>
            <w:r>
              <w:t>Тип даты нарушения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В отношении кого совершено нарушение:</w:t>
            </w:r>
          </w:p>
        </w:tc>
        <w:tc>
          <w:tcPr>
            <w:tcW w:type="dxa" w:w="4320"/>
          </w:tcPr>
          <w:p>
            <w:r>
              <w:t>физическое лицо</w:t>
            </w:r>
          </w:p>
        </w:tc>
      </w:tr>
      <w:tr>
        <w:tc>
          <w:tcPr>
            <w:tcW w:type="dxa" w:w="4320"/>
          </w:tcPr>
          <w:p>
            <w:r>
              <w:t xml:space="preserve">Название правоохранительного органа, полное с указанием территориальной принадлежности </w:t>
            </w:r>
          </w:p>
        </w:tc>
        <w:tc>
          <w:tcPr>
            <w:tcW w:type="dxa" w:w="4320"/>
          </w:tcPr>
          <w:p>
            <w:r>
              <w:t>Название правоохранительного органа, полное с указанием территориальной принадлежности :</w:t>
            </w:r>
          </w:p>
        </w:tc>
      </w:tr>
      <w:tr>
        <w:tc>
          <w:tcPr>
            <w:tcW w:type="dxa" w:w="4320"/>
          </w:tcPr>
          <w:p>
            <w:r>
              <w:t>Характер нарушения</w:t>
            </w:r>
          </w:p>
        </w:tc>
        <w:tc>
          <w:tcPr>
            <w:tcW w:type="dxa" w:w="4320"/>
          </w:tcPr>
          <w:p>
            <w:r>
              <w:t>Разовое</w:t>
            </w:r>
          </w:p>
        </w:tc>
      </w:tr>
      <w:tr>
        <w:tc>
          <w:tcPr>
            <w:tcW w:type="dxa" w:w="4320"/>
          </w:tcPr>
          <w:p>
            <w:r>
              <w:t>Ситуация с правами</w:t>
            </w:r>
          </w:p>
        </w:tc>
        <w:tc>
          <w:tcPr>
            <w:tcW w:type="dxa" w:w="4320"/>
          </w:tcPr>
          <w:p>
            <w:r>
              <w:t>Права восстановлены</w:t>
            </w:r>
          </w:p>
        </w:tc>
      </w:tr>
      <w:tr>
        <w:tc>
          <w:tcPr>
            <w:tcW w:type="dxa" w:w="4320"/>
          </w:tcPr>
          <w:p>
            <w:r>
              <w:t>Ситуация с потерпевшим(и)</w:t>
            </w:r>
          </w:p>
        </w:tc>
        <w:tc>
          <w:tcPr>
            <w:tcW w:type="dxa" w:w="4320"/>
          </w:tcPr>
          <w:p>
            <w:r>
              <w:t>Продолжает (ют) работать</w:t>
            </w:r>
          </w:p>
        </w:tc>
      </w:tr>
      <w:tr>
        <w:tc>
          <w:tcPr>
            <w:tcW w:type="dxa" w:w="4320"/>
          </w:tcPr>
          <w:p>
            <w:r>
              <w:t>Профсоюз на месте работы после произошедшего</w:t>
            </w:r>
          </w:p>
        </w:tc>
        <w:tc>
          <w:tcPr>
            <w:tcW w:type="dxa" w:w="4320"/>
          </w:tcPr>
          <w:p>
            <w:r>
              <w:t>Прекратил существование</w:t>
            </w:r>
          </w:p>
        </w:tc>
      </w:tr>
      <w:tr>
        <w:tc>
          <w:tcPr>
            <w:tcW w:type="dxa" w:w="4320"/>
          </w:tcPr>
          <w:p>
            <w:r>
              <w:t>Численность профсоюза после произошедшего</w:t>
            </w:r>
          </w:p>
        </w:tc>
        <w:tc>
          <w:tcPr>
            <w:tcW w:type="dxa" w:w="4320"/>
          </w:tcPr>
          <w:p>
            <w:r>
              <w:t>Численность увеличилась</w:t>
            </w:r>
          </w:p>
        </w:tc>
      </w:tr>
      <w:tr>
        <w:tc>
          <w:tcPr>
            <w:tcW w:type="dxa" w:w="4320"/>
          </w:tcPr>
          <w:p>
            <w:r>
              <w:t>Кейсы, связанные с данной ситуацией</w:t>
            </w:r>
          </w:p>
        </w:tc>
        <w:tc>
          <w:tcPr>
            <w:tcW w:type="dxa" w:w="4320"/>
          </w:tcPr>
          <w:p>
            <w:r>
              <w:t>Case._meta.get_fields</w:t>
            </w:r>
          </w:p>
        </w:tc>
      </w:tr>
      <w:tr>
        <w:tc>
          <w:tcPr>
            <w:tcW w:type="dxa" w:w="4320"/>
          </w:tcPr>
          <w:p>
            <w:r>
              <w:t>Отрасль деятельности профсоюза</w:t>
            </w:r>
          </w:p>
        </w:tc>
        <w:tc>
          <w:tcPr>
            <w:tcW w:type="dxa" w:w="4320"/>
          </w:tcPr>
          <w:p>
            <w:r>
              <w:t>культура</w:t>
            </w:r>
          </w:p>
        </w:tc>
      </w:tr>
      <w:tr>
        <w:tc>
          <w:tcPr>
            <w:tcW w:type="dxa" w:w="4320"/>
          </w:tcPr>
          <w:p>
            <w:r>
              <w:t>Монитор</w:t>
            </w:r>
          </w:p>
        </w:tc>
        <w:tc>
          <w:tcPr>
            <w:tcW w:type="dxa" w:w="4320"/>
          </w:tcPr>
          <w:p>
            <w:r>
              <w:t>dolon</w:t>
            </w:r>
          </w:p>
        </w:tc>
      </w:tr>
      <w:tr>
        <w:tc>
          <w:tcPr>
            <w:tcW w:type="dxa" w:w="4320"/>
          </w:tcPr>
          <w:p>
            <w:r>
              <w:t>Источник информации о нарушении</w:t>
            </w:r>
          </w:p>
        </w:tc>
        <w:tc>
          <w:tcPr>
            <w:tcW w:type="dxa" w:w="4320"/>
          </w:tcPr>
          <w:p>
            <w:r>
              <w:t>информация от профсоюзов</w:t>
            </w:r>
          </w:p>
        </w:tc>
      </w:tr>
      <w:tr>
        <w:tc>
          <w:tcPr>
            <w:tcW w:type="dxa" w:w="4320"/>
          </w:tcPr>
          <w:p>
            <w:r>
              <w:t>Кем было совершено нарушение</w:t>
            </w:r>
          </w:p>
        </w:tc>
        <w:tc>
          <w:tcPr>
            <w:tcW w:type="dxa" w:w="4320"/>
          </w:tcPr>
          <w:p>
            <w:r>
              <w:t>Правоохранительные органы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