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="-435" w:tblpY="636"/>
        <w:tblW w:w="9780" w:type="dxa"/>
        <w:tblLook w:val="04A0" w:firstRow="1" w:lastRow="0" w:firstColumn="1" w:lastColumn="0" w:noHBand="0" w:noVBand="1"/>
      </w:tblPr>
      <w:tblGrid>
        <w:gridCol w:w="831"/>
        <w:gridCol w:w="5654"/>
        <w:gridCol w:w="3295"/>
      </w:tblGrid>
      <w:tr w:rsidR="00391033" w14:paraId="08CFEDB1" w14:textId="77777777" w:rsidTr="007B64F8">
        <w:trPr>
          <w:trHeight w:val="371"/>
        </w:trPr>
        <w:tc>
          <w:tcPr>
            <w:tcW w:w="831" w:type="dxa"/>
          </w:tcPr>
          <w:p w14:paraId="284676E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654" w:type="dxa"/>
          </w:tcPr>
          <w:p w14:paraId="324C49C5" w14:textId="77777777" w:rsidR="00391033" w:rsidRPr="00BF0D11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№</w:t>
            </w:r>
          </w:p>
        </w:tc>
        <w:tc>
          <w:tcPr>
            <w:tcW w:w="3295" w:type="dxa"/>
          </w:tcPr>
          <w:p w14:paraId="33B6D9D7" w14:textId="77777777" w:rsidR="00391033" w:rsidRPr="00BF0D1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</w:tr>
      <w:tr w:rsidR="00391033" w:rsidRPr="00BF0D11" w14:paraId="53C6EF7A" w14:textId="77777777" w:rsidTr="007B64F8">
        <w:trPr>
          <w:trHeight w:val="371"/>
        </w:trPr>
        <w:tc>
          <w:tcPr>
            <w:tcW w:w="831" w:type="dxa"/>
          </w:tcPr>
          <w:p w14:paraId="2BDE57F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654" w:type="dxa"/>
          </w:tcPr>
          <w:p w14:paraId="0BE0C50B" w14:textId="77777777" w:rsidR="00391033" w:rsidRPr="00BF0D11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</w:t>
            </w:r>
          </w:p>
        </w:tc>
        <w:tc>
          <w:tcPr>
            <w:tcW w:w="3295" w:type="dxa"/>
          </w:tcPr>
          <w:p w14:paraId="48F40093" w14:textId="77777777" w:rsidR="00391033" w:rsidRPr="00BF0D1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</w:tc>
      </w:tr>
      <w:tr w:rsidR="00391033" w:rsidRPr="00EC584A" w14:paraId="3342E247" w14:textId="77777777" w:rsidTr="007B64F8">
        <w:trPr>
          <w:trHeight w:val="388"/>
        </w:trPr>
        <w:tc>
          <w:tcPr>
            <w:tcW w:w="831" w:type="dxa"/>
          </w:tcPr>
          <w:p w14:paraId="11DE00A0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654" w:type="dxa"/>
          </w:tcPr>
          <w:p w14:paraId="0CCAC3C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Источник</w:t>
            </w:r>
          </w:p>
          <w:p w14:paraId="59C59856" w14:textId="77777777" w:rsidR="00391033" w:rsidRPr="005B3061" w:rsidRDefault="00391033" w:rsidP="00391033">
            <w:pPr>
              <w:jc w:val="center"/>
              <w:rPr>
                <w:lang w:val="en-US"/>
              </w:rPr>
            </w:pPr>
          </w:p>
        </w:tc>
        <w:tc>
          <w:tcPr>
            <w:tcW w:w="3295" w:type="dxa"/>
          </w:tcPr>
          <w:p w14:paraId="0C71FC6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BEDABA1" w14:textId="214719E0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7DE04A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Не правительственные организации /гражданские активисты</w:t>
            </w:r>
          </w:p>
          <w:p w14:paraId="5B6520E1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1AB4A01" w14:textId="77777777" w:rsidR="00391033" w:rsidRPr="005B306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30A38" w14:paraId="753E1F7A" w14:textId="77777777" w:rsidTr="007B64F8">
        <w:trPr>
          <w:trHeight w:val="371"/>
        </w:trPr>
        <w:tc>
          <w:tcPr>
            <w:tcW w:w="831" w:type="dxa"/>
          </w:tcPr>
          <w:p w14:paraId="27EF966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654" w:type="dxa"/>
          </w:tcPr>
          <w:p w14:paraId="2D6AF598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(ссылка)</w:t>
            </w:r>
          </w:p>
        </w:tc>
        <w:tc>
          <w:tcPr>
            <w:tcW w:w="3295" w:type="dxa"/>
          </w:tcPr>
          <w:p w14:paraId="7B5C96D1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4A9ACD43" w14:textId="77777777" w:rsidTr="007B64F8">
        <w:trPr>
          <w:trHeight w:val="371"/>
        </w:trPr>
        <w:tc>
          <w:tcPr>
            <w:tcW w:w="831" w:type="dxa"/>
          </w:tcPr>
          <w:p w14:paraId="6B4A749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654" w:type="dxa"/>
          </w:tcPr>
          <w:p w14:paraId="2267CD01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 </w:t>
            </w:r>
          </w:p>
        </w:tc>
        <w:tc>
          <w:tcPr>
            <w:tcW w:w="3295" w:type="dxa"/>
          </w:tcPr>
          <w:p w14:paraId="0330547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748FB470" w14:textId="77777777" w:rsidTr="007B64F8">
        <w:trPr>
          <w:trHeight w:val="371"/>
        </w:trPr>
        <w:tc>
          <w:tcPr>
            <w:tcW w:w="831" w:type="dxa"/>
          </w:tcPr>
          <w:p w14:paraId="2FC16BB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654" w:type="dxa"/>
          </w:tcPr>
          <w:p w14:paraId="2A4E264C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295" w:type="dxa"/>
          </w:tcPr>
          <w:p w14:paraId="131FEAC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7EC4D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Таджикистан</w:t>
            </w:r>
          </w:p>
          <w:p w14:paraId="7C5218D6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2F09CBEB" w14:textId="77777777" w:rsidTr="007B64F8">
        <w:trPr>
          <w:trHeight w:val="371"/>
        </w:trPr>
        <w:tc>
          <w:tcPr>
            <w:tcW w:w="831" w:type="dxa"/>
          </w:tcPr>
          <w:p w14:paraId="480A1FB4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654" w:type="dxa"/>
          </w:tcPr>
          <w:p w14:paraId="476F0F56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295" w:type="dxa"/>
          </w:tcPr>
          <w:p w14:paraId="0AAC330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B2D824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Согдийская область</w:t>
            </w:r>
          </w:p>
          <w:p w14:paraId="6BEAF018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2D47C762" w14:textId="77777777" w:rsidTr="007B64F8">
        <w:trPr>
          <w:trHeight w:val="388"/>
        </w:trPr>
        <w:tc>
          <w:tcPr>
            <w:tcW w:w="831" w:type="dxa"/>
          </w:tcPr>
          <w:p w14:paraId="25E0D24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654" w:type="dxa"/>
          </w:tcPr>
          <w:p w14:paraId="3CF0F5AB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города</w:t>
            </w:r>
          </w:p>
        </w:tc>
        <w:tc>
          <w:tcPr>
            <w:tcW w:w="3295" w:type="dxa"/>
          </w:tcPr>
          <w:p w14:paraId="030D7A3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716425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  <w:p w14:paraId="6BFB931E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6F7A245C" w14:textId="77777777" w:rsidTr="007B64F8">
        <w:trPr>
          <w:trHeight w:val="388"/>
        </w:trPr>
        <w:tc>
          <w:tcPr>
            <w:tcW w:w="831" w:type="dxa"/>
          </w:tcPr>
          <w:p w14:paraId="35B8BA3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654" w:type="dxa"/>
          </w:tcPr>
          <w:p w14:paraId="0ACCB1FE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предприятия (юридического лица)</w:t>
            </w:r>
          </w:p>
        </w:tc>
        <w:tc>
          <w:tcPr>
            <w:tcW w:w="3295" w:type="dxa"/>
          </w:tcPr>
          <w:p w14:paraId="69D500D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B8F02D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  <w:p w14:paraId="286CC2C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1681D8CB" w14:textId="77777777" w:rsidTr="007B64F8">
        <w:trPr>
          <w:trHeight w:val="388"/>
        </w:trPr>
        <w:tc>
          <w:tcPr>
            <w:tcW w:w="831" w:type="dxa"/>
          </w:tcPr>
          <w:p w14:paraId="3BD1E139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654" w:type="dxa"/>
          </w:tcPr>
          <w:p w14:paraId="7DBA0EA9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Форма собственности компании</w:t>
            </w:r>
          </w:p>
        </w:tc>
        <w:tc>
          <w:tcPr>
            <w:tcW w:w="3295" w:type="dxa"/>
          </w:tcPr>
          <w:p w14:paraId="65D16A1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DE10380" w14:textId="77777777" w:rsidR="00391033" w:rsidRDefault="00391033" w:rsidP="00391033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Иностранная</w:t>
            </w:r>
          </w:p>
          <w:p w14:paraId="2C500FF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3523FF2E" w14:textId="77777777" w:rsidTr="007B64F8">
        <w:trPr>
          <w:trHeight w:val="388"/>
        </w:trPr>
        <w:tc>
          <w:tcPr>
            <w:tcW w:w="831" w:type="dxa"/>
          </w:tcPr>
          <w:p w14:paraId="0E66979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654" w:type="dxa"/>
          </w:tcPr>
          <w:p w14:paraId="10D296BC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Страна происхождения компании</w:t>
            </w:r>
          </w:p>
        </w:tc>
        <w:tc>
          <w:tcPr>
            <w:tcW w:w="3295" w:type="dxa"/>
          </w:tcPr>
          <w:p w14:paraId="79ED6F1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3F19DD19" w14:textId="77777777" w:rsidTr="007B64F8">
        <w:trPr>
          <w:trHeight w:val="388"/>
        </w:trPr>
        <w:tc>
          <w:tcPr>
            <w:tcW w:w="831" w:type="dxa"/>
          </w:tcPr>
          <w:p w14:paraId="4101477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654" w:type="dxa"/>
          </w:tcPr>
          <w:p w14:paraId="691FDCE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Является ли эта кампания частью ТНК (Транснациональная компания)</w:t>
            </w:r>
          </w:p>
        </w:tc>
        <w:tc>
          <w:tcPr>
            <w:tcW w:w="3295" w:type="dxa"/>
          </w:tcPr>
          <w:p w14:paraId="066A4BA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6E444C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YES</w:t>
            </w:r>
          </w:p>
          <w:p w14:paraId="6E2FE96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2CBDF906" w14:textId="77777777" w:rsidTr="007B64F8">
        <w:trPr>
          <w:trHeight w:val="388"/>
        </w:trPr>
        <w:tc>
          <w:tcPr>
            <w:tcW w:w="831" w:type="dxa"/>
          </w:tcPr>
          <w:p w14:paraId="5E43E96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654" w:type="dxa"/>
          </w:tcPr>
          <w:p w14:paraId="6E5E5F79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ТНК (Транснациональная компания), в которую входит эта кампания</w:t>
            </w:r>
          </w:p>
        </w:tc>
        <w:tc>
          <w:tcPr>
            <w:tcW w:w="3295" w:type="dxa"/>
          </w:tcPr>
          <w:p w14:paraId="3581883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5545990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  <w:p w14:paraId="4FFCB52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67F1E7FC" w14:textId="77777777" w:rsidTr="007B64F8">
        <w:trPr>
          <w:trHeight w:val="388"/>
        </w:trPr>
        <w:tc>
          <w:tcPr>
            <w:tcW w:w="831" w:type="dxa"/>
          </w:tcPr>
          <w:p w14:paraId="0F0737F2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654" w:type="dxa"/>
          </w:tcPr>
          <w:p w14:paraId="22F9ED7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Общая численность работников на предприятии</w:t>
            </w:r>
          </w:p>
        </w:tc>
        <w:tc>
          <w:tcPr>
            <w:tcW w:w="3295" w:type="dxa"/>
          </w:tcPr>
          <w:p w14:paraId="6917008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27C649B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от 50 до 200 человек</w:t>
            </w:r>
          </w:p>
          <w:p w14:paraId="692C6A2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425FAF72" w14:textId="77777777" w:rsidTr="007B64F8">
        <w:trPr>
          <w:trHeight w:val="388"/>
        </w:trPr>
        <w:tc>
          <w:tcPr>
            <w:tcW w:w="831" w:type="dxa"/>
          </w:tcPr>
          <w:p w14:paraId="465D8BC2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2.5</w:t>
            </w:r>
          </w:p>
        </w:tc>
        <w:tc>
          <w:tcPr>
            <w:tcW w:w="5654" w:type="dxa"/>
          </w:tcPr>
          <w:p w14:paraId="0DC769D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Количество участников забастовки/акции</w:t>
            </w:r>
          </w:p>
        </w:tc>
        <w:tc>
          <w:tcPr>
            <w:tcW w:w="3295" w:type="dxa"/>
          </w:tcPr>
          <w:p w14:paraId="363356A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A9156A8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менее 10 человек</w:t>
            </w:r>
          </w:p>
          <w:p w14:paraId="64B65820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355E5" w14:paraId="1FE5E6A7" w14:textId="77777777" w:rsidTr="007B64F8">
        <w:trPr>
          <w:trHeight w:val="388"/>
        </w:trPr>
        <w:tc>
          <w:tcPr>
            <w:tcW w:w="831" w:type="dxa"/>
          </w:tcPr>
          <w:p w14:paraId="6BDA90D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654" w:type="dxa"/>
          </w:tcPr>
          <w:p w14:paraId="3AF4501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Характер требований</w:t>
            </w:r>
          </w:p>
        </w:tc>
        <w:tc>
          <w:tcPr>
            <w:tcW w:w="3295" w:type="dxa"/>
          </w:tcPr>
          <w:p w14:paraId="49B077A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1EB864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D32C61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F166D3" w14:paraId="4776D4CD" w14:textId="77777777" w:rsidTr="007B64F8">
        <w:trPr>
          <w:trHeight w:val="388"/>
        </w:trPr>
        <w:tc>
          <w:tcPr>
            <w:tcW w:w="831" w:type="dxa"/>
          </w:tcPr>
          <w:p w14:paraId="51CE5209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654" w:type="dxa"/>
          </w:tcPr>
          <w:p w14:paraId="732DF40A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Экономический</w:t>
            </w:r>
          </w:p>
        </w:tc>
        <w:tc>
          <w:tcPr>
            <w:tcW w:w="3295" w:type="dxa"/>
          </w:tcPr>
          <w:p w14:paraId="44F81C7E" w14:textId="4148E646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F798361" w14:textId="77777777" w:rsidTr="007B64F8">
        <w:trPr>
          <w:trHeight w:val="388"/>
        </w:trPr>
        <w:tc>
          <w:tcPr>
            <w:tcW w:w="831" w:type="dxa"/>
          </w:tcPr>
          <w:p w14:paraId="34CE887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654" w:type="dxa"/>
          </w:tcPr>
          <w:p w14:paraId="725584A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55CF1BE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E3BE0CF" w14:textId="77777777" w:rsidTr="007B64F8">
        <w:trPr>
          <w:trHeight w:val="388"/>
        </w:trPr>
        <w:tc>
          <w:tcPr>
            <w:tcW w:w="831" w:type="dxa"/>
          </w:tcPr>
          <w:p w14:paraId="13B1D97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654" w:type="dxa"/>
          </w:tcPr>
          <w:p w14:paraId="28F15233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Политический</w:t>
            </w:r>
          </w:p>
        </w:tc>
        <w:tc>
          <w:tcPr>
            <w:tcW w:w="3295" w:type="dxa"/>
          </w:tcPr>
          <w:p w14:paraId="4CEB34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647723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DF5BDC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Проведение политических реформ в стране</w:t>
            </w:r>
          </w:p>
          <w:p w14:paraId="477DBF9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E2B4D2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42219A9E" w14:textId="77777777" w:rsidTr="007B64F8">
        <w:trPr>
          <w:trHeight w:val="388"/>
        </w:trPr>
        <w:tc>
          <w:tcPr>
            <w:tcW w:w="831" w:type="dxa"/>
          </w:tcPr>
          <w:p w14:paraId="7A2C208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654" w:type="dxa"/>
          </w:tcPr>
          <w:p w14:paraId="09E948F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55A0144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716BBEC" w14:textId="77777777" w:rsidTr="007B64F8">
        <w:trPr>
          <w:trHeight w:val="388"/>
        </w:trPr>
        <w:tc>
          <w:tcPr>
            <w:tcW w:w="831" w:type="dxa"/>
          </w:tcPr>
          <w:p w14:paraId="1E35889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654" w:type="dxa"/>
          </w:tcPr>
          <w:p w14:paraId="06C63053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Смешанный</w:t>
            </w:r>
          </w:p>
        </w:tc>
        <w:tc>
          <w:tcPr>
            <w:tcW w:w="3295" w:type="dxa"/>
          </w:tcPr>
          <w:p w14:paraId="7C38925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D91D2BA" w14:textId="77777777" w:rsidTr="007B64F8">
        <w:trPr>
          <w:trHeight w:val="388"/>
        </w:trPr>
        <w:tc>
          <w:tcPr>
            <w:tcW w:w="831" w:type="dxa"/>
          </w:tcPr>
          <w:p w14:paraId="1E34379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654" w:type="dxa"/>
          </w:tcPr>
          <w:p w14:paraId="544529B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7C5E427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0135A78B" w14:textId="77777777" w:rsidTr="007B64F8">
        <w:trPr>
          <w:trHeight w:val="388"/>
        </w:trPr>
        <w:tc>
          <w:tcPr>
            <w:tcW w:w="831" w:type="dxa"/>
          </w:tcPr>
          <w:p w14:paraId="3E4E098E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654" w:type="dxa"/>
          </w:tcPr>
          <w:p w14:paraId="52D15A3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начало проведения забастовки/акции</w:t>
            </w:r>
          </w:p>
        </w:tc>
        <w:tc>
          <w:tcPr>
            <w:tcW w:w="3295" w:type="dxa"/>
          </w:tcPr>
          <w:p w14:paraId="447EAA5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5A0547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2021-08-28 18:00:00+00:00</w:t>
            </w:r>
          </w:p>
          <w:p w14:paraId="7A8952A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A973345" w14:textId="77777777" w:rsidTr="007B64F8">
        <w:trPr>
          <w:trHeight w:val="388"/>
        </w:trPr>
        <w:tc>
          <w:tcPr>
            <w:tcW w:w="831" w:type="dxa"/>
          </w:tcPr>
          <w:p w14:paraId="02693A2B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654" w:type="dxa"/>
          </w:tcPr>
          <w:p w14:paraId="19E93FB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конца проведения забастовки/акции</w:t>
            </w:r>
          </w:p>
        </w:tc>
        <w:tc>
          <w:tcPr>
            <w:tcW w:w="3295" w:type="dxa"/>
          </w:tcPr>
          <w:p w14:paraId="243E286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F9FFB12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2021-08-24 18:00:00+00:00</w:t>
            </w:r>
          </w:p>
          <w:p w14:paraId="376FE45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83AD21E" w14:textId="77777777" w:rsidTr="007B64F8">
        <w:trPr>
          <w:trHeight w:val="388"/>
        </w:trPr>
        <w:tc>
          <w:tcPr>
            <w:tcW w:w="831" w:type="dxa"/>
          </w:tcPr>
          <w:p w14:paraId="7596C63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654" w:type="dxa"/>
          </w:tcPr>
          <w:p w14:paraId="343F184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Есть ли на предприятии профсоюз</w:t>
            </w:r>
          </w:p>
        </w:tc>
        <w:tc>
          <w:tcPr>
            <w:tcW w:w="3295" w:type="dxa"/>
          </w:tcPr>
          <w:p w14:paraId="73923B3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BF6C9BB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Неизвестно</w:t>
            </w:r>
          </w:p>
          <w:p w14:paraId="55A5E47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7EE657F4" w14:textId="77777777" w:rsidTr="007B64F8">
        <w:trPr>
          <w:trHeight w:val="388"/>
        </w:trPr>
        <w:tc>
          <w:tcPr>
            <w:tcW w:w="831" w:type="dxa"/>
          </w:tcPr>
          <w:p w14:paraId="639BB2C5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654" w:type="dxa"/>
          </w:tcPr>
          <w:p w14:paraId="672622A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3D0C60D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31B0B4B7" w14:textId="77777777" w:rsidTr="007B64F8">
        <w:trPr>
          <w:trHeight w:val="388"/>
        </w:trPr>
        <w:tc>
          <w:tcPr>
            <w:tcW w:w="831" w:type="dxa"/>
          </w:tcPr>
          <w:p w14:paraId="65C91DC1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654" w:type="dxa"/>
          </w:tcPr>
          <w:p w14:paraId="6F87678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295" w:type="dxa"/>
          </w:tcPr>
          <w:p w14:paraId="389B8DE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29F5ABD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2021-08-20 09:26:23.145947+00:00</w:t>
            </w:r>
          </w:p>
          <w:p w14:paraId="7668E89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</w:tc>
      </w:tr>
      <w:tr w:rsidR="00391033" w:rsidRPr="00DB3846" w14:paraId="0AE42140" w14:textId="77777777" w:rsidTr="007B64F8">
        <w:trPr>
          <w:trHeight w:val="388"/>
        </w:trPr>
        <w:tc>
          <w:tcPr>
            <w:tcW w:w="831" w:type="dxa"/>
          </w:tcPr>
          <w:p w14:paraId="631196B0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3.8</w:t>
            </w:r>
          </w:p>
        </w:tc>
        <w:tc>
          <w:tcPr>
            <w:tcW w:w="5654" w:type="dxa"/>
          </w:tcPr>
          <w:p w14:paraId="34CEBF5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295" w:type="dxa"/>
          </w:tcPr>
          <w:p w14:paraId="7A8F71E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C118A13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2021-08-25 10:58:07.159991+00:00</w:t>
            </w:r>
          </w:p>
          <w:p w14:paraId="77EAEF1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747BAB63" w14:textId="77777777" w:rsidTr="007B64F8">
        <w:trPr>
          <w:trHeight w:val="388"/>
        </w:trPr>
        <w:tc>
          <w:tcPr>
            <w:tcW w:w="831" w:type="dxa"/>
          </w:tcPr>
          <w:p w14:paraId="6CDC558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654" w:type="dxa"/>
          </w:tcPr>
          <w:p w14:paraId="5BC9647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Монитор</w:t>
            </w:r>
          </w:p>
        </w:tc>
        <w:tc>
          <w:tcPr>
            <w:tcW w:w="3295" w:type="dxa"/>
          </w:tcPr>
          <w:p w14:paraId="581F4BF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3B15749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admin</w:t>
            </w:r>
          </w:p>
          <w:p w14:paraId="056E533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35A215B7" w14:textId="77777777" w:rsidTr="007B64F8">
        <w:trPr>
          <w:trHeight w:val="388"/>
        </w:trPr>
        <w:tc>
          <w:tcPr>
            <w:tcW w:w="831" w:type="dxa"/>
          </w:tcPr>
          <w:p w14:paraId="476AF491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654" w:type="dxa"/>
          </w:tcPr>
          <w:p w14:paraId="6D35456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Инициатор забастовки/акции</w:t>
            </w:r>
          </w:p>
        </w:tc>
        <w:tc>
          <w:tcPr>
            <w:tcW w:w="3295" w:type="dxa"/>
          </w:tcPr>
          <w:p w14:paraId="2FB45B6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52285DC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Профсоюз</w:t>
            </w:r>
          </w:p>
          <w:p w14:paraId="087618C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DB65DA2" w14:textId="77777777" w:rsidTr="007B64F8">
        <w:trPr>
          <w:trHeight w:val="388"/>
        </w:trPr>
        <w:tc>
          <w:tcPr>
            <w:tcW w:w="831" w:type="dxa"/>
          </w:tcPr>
          <w:p w14:paraId="2627CB8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654" w:type="dxa"/>
          </w:tcPr>
          <w:p w14:paraId="5FB7967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Данные профсоюза</w:t>
            </w:r>
          </w:p>
        </w:tc>
        <w:tc>
          <w:tcPr>
            <w:tcW w:w="3295" w:type="dxa"/>
          </w:tcPr>
          <w:p w14:paraId="211340D3" w14:textId="4FED73CE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37DE82CF" w14:textId="77777777" w:rsidTr="007B64F8">
        <w:trPr>
          <w:trHeight w:val="388"/>
        </w:trPr>
        <w:tc>
          <w:tcPr>
            <w:tcW w:w="831" w:type="dxa"/>
          </w:tcPr>
          <w:p w14:paraId="7832C60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654" w:type="dxa"/>
          </w:tcPr>
          <w:p w14:paraId="4EE3BA8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Группа лиц</w:t>
            </w:r>
          </w:p>
        </w:tc>
        <w:tc>
          <w:tcPr>
            <w:tcW w:w="3295" w:type="dxa"/>
          </w:tcPr>
          <w:p w14:paraId="1177D20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CFBB346" w14:textId="77777777" w:rsidTr="007B64F8">
        <w:trPr>
          <w:trHeight w:val="388"/>
        </w:trPr>
        <w:tc>
          <w:tcPr>
            <w:tcW w:w="831" w:type="dxa"/>
          </w:tcPr>
          <w:p w14:paraId="6E4D0FB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654" w:type="dxa"/>
          </w:tcPr>
          <w:p w14:paraId="1D61F65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Характер забастовки/акции - сколько длилась</w:t>
            </w:r>
          </w:p>
        </w:tc>
        <w:tc>
          <w:tcPr>
            <w:tcW w:w="3295" w:type="dxa"/>
          </w:tcPr>
          <w:p w14:paraId="52344D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0FE2258E" w14:textId="77777777" w:rsidTr="007B64F8">
        <w:trPr>
          <w:trHeight w:val="388"/>
        </w:trPr>
        <w:tc>
          <w:tcPr>
            <w:tcW w:w="831" w:type="dxa"/>
          </w:tcPr>
          <w:p w14:paraId="7F1935CE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654" w:type="dxa"/>
          </w:tcPr>
          <w:p w14:paraId="0532149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Удовлетворение требований</w:t>
            </w:r>
          </w:p>
        </w:tc>
        <w:tc>
          <w:tcPr>
            <w:tcW w:w="3295" w:type="dxa"/>
          </w:tcPr>
          <w:p w14:paraId="6D4C253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2EB2ADDF" w14:textId="77777777" w:rsidTr="007B64F8">
        <w:trPr>
          <w:trHeight w:val="388"/>
        </w:trPr>
        <w:tc>
          <w:tcPr>
            <w:tcW w:w="831" w:type="dxa"/>
          </w:tcPr>
          <w:p w14:paraId="71C77C1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654" w:type="dxa"/>
          </w:tcPr>
          <w:p w14:paraId="0CF097D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w="3295" w:type="dxa"/>
          </w:tcPr>
          <w:p w14:paraId="04FCBA0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438AAF7F" w14:textId="77777777" w:rsidTr="007B64F8">
        <w:trPr>
          <w:trHeight w:val="388"/>
        </w:trPr>
        <w:tc>
          <w:tcPr>
            <w:tcW w:w="831" w:type="dxa"/>
          </w:tcPr>
          <w:p w14:paraId="17C516BC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654" w:type="dxa"/>
          </w:tcPr>
          <w:p w14:paraId="7F05F22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 причины начала забастовки (например: условия труда на предприятии, продолжительность рабочего времени, безопасность и т.д. время, связанное с работой)</w:t>
            </w:r>
          </w:p>
        </w:tc>
        <w:tc>
          <w:tcPr>
            <w:tcW w:w="3295" w:type="dxa"/>
          </w:tcPr>
          <w:p w14:paraId="2227A36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5ED292F6" w14:textId="77777777" w:rsidTr="007B64F8">
        <w:trPr>
          <w:trHeight w:val="388"/>
        </w:trPr>
        <w:tc>
          <w:tcPr>
            <w:tcW w:w="831" w:type="dxa"/>
          </w:tcPr>
          <w:p w14:paraId="3A7B645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654" w:type="dxa"/>
          </w:tcPr>
          <w:p w14:paraId="2AC5493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 как менялось количество участников забастовки во время проведения и что на это влияло?</w:t>
            </w:r>
          </w:p>
        </w:tc>
        <w:tc>
          <w:tcPr>
            <w:tcW w:w="3295" w:type="dxa"/>
          </w:tcPr>
          <w:p w14:paraId="6D9623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6580FEF8" w14:textId="77777777" w:rsidTr="007B64F8">
        <w:trPr>
          <w:trHeight w:val="388"/>
        </w:trPr>
        <w:tc>
          <w:tcPr>
            <w:tcW w:w="831" w:type="dxa"/>
          </w:tcPr>
          <w:p w14:paraId="4F5CC62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654" w:type="dxa"/>
          </w:tcPr>
          <w:p w14:paraId="352A976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Ситуация с инициаторами и участниками забастовки/акции (продолжают ли они работать, применялись ли к ним административные меры со стороны предприятия). </w:t>
            </w:r>
          </w:p>
        </w:tc>
        <w:tc>
          <w:tcPr>
            <w:tcW w:w="3295" w:type="dxa"/>
          </w:tcPr>
          <w:p w14:paraId="3DFEAD4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14:paraId="6F3775F9" w14:textId="77777777" w:rsidTr="007B64F8">
        <w:trPr>
          <w:trHeight w:val="388"/>
        </w:trPr>
        <w:tc>
          <w:tcPr>
            <w:tcW w:w="831" w:type="dxa"/>
          </w:tcPr>
          <w:p w14:paraId="20C2607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654" w:type="dxa"/>
          </w:tcPr>
          <w:p w14:paraId="5BFC609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Позиция государства (Опишите реакцию государственных органов)</w:t>
            </w:r>
          </w:p>
        </w:tc>
        <w:tc>
          <w:tcPr>
            <w:tcW w:w="3295" w:type="dxa"/>
          </w:tcPr>
          <w:p w14:paraId="7C118D9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2A4228FB" w14:textId="77777777" w:rsidTr="007B64F8">
        <w:trPr>
          <w:trHeight w:val="388"/>
        </w:trPr>
        <w:tc>
          <w:tcPr>
            <w:tcW w:w="831" w:type="dxa"/>
          </w:tcPr>
          <w:p w14:paraId="3DB5C8F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654" w:type="dxa"/>
          </w:tcPr>
          <w:p w14:paraId="01EBA12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Опишите, с какими итогами закончилась забастовка, если еще не закончилась, то какие итоги на данный момент.</w:t>
            </w:r>
          </w:p>
        </w:tc>
        <w:tc>
          <w:tcPr>
            <w:tcW w:w="3295" w:type="dxa"/>
          </w:tcPr>
          <w:p w14:paraId="4791D41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2C3AA0" w14:paraId="4052FB5F" w14:textId="77777777" w:rsidTr="007B64F8">
        <w:trPr>
          <w:trHeight w:val="388"/>
        </w:trPr>
        <w:tc>
          <w:tcPr>
            <w:tcW w:w="831" w:type="dxa"/>
          </w:tcPr>
          <w:p w14:paraId="472AFF2C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654" w:type="dxa"/>
          </w:tcPr>
          <w:p w14:paraId="578C1A9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Любая дополнительная информация</w:t>
            </w:r>
          </w:p>
        </w:tc>
        <w:tc>
          <w:tcPr>
            <w:tcW w:w="3295" w:type="dxa"/>
          </w:tcPr>
          <w:p w14:paraId="34E50A5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2C3AA0" w14:paraId="3995E3DA" w14:textId="77777777" w:rsidTr="007B64F8">
        <w:trPr>
          <w:trHeight w:val="388"/>
        </w:trPr>
        <w:tc>
          <w:tcPr>
            <w:tcW w:w="831" w:type="dxa"/>
          </w:tcPr>
          <w:p w14:paraId="4A825024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5.2</w:t>
            </w:r>
          </w:p>
        </w:tc>
        <w:tc>
          <w:tcPr>
            <w:tcW w:w="5654" w:type="dxa"/>
          </w:tcPr>
          <w:p w14:paraId="04494CC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Окно для внесения информации</w:t>
            </w:r>
          </w:p>
        </w:tc>
        <w:tc>
          <w:tcPr>
            <w:tcW w:w="3295" w:type="dxa"/>
          </w:tcPr>
          <w:p w14:paraId="0B1202CC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FE2964" w14:paraId="7AAF1641" w14:textId="77777777" w:rsidTr="007B64F8">
        <w:trPr>
          <w:trHeight w:val="388"/>
        </w:trPr>
        <w:tc>
          <w:tcPr>
            <w:tcW w:w="831" w:type="dxa"/>
          </w:tcPr>
          <w:p w14:paraId="46530447" w14:textId="77777777" w:rsidR="00391033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654" w:type="dxa"/>
          </w:tcPr>
          <w:p w14:paraId="79D7E8B6" w14:textId="77777777" w:rsidR="00391033" w:rsidRPr="002C3AA0" w:rsidRDefault="00391033" w:rsidP="00391033">
            <w:pPr>
              <w:jc w:val="center"/>
              <w:rPr>
                <w:lang w:val="en-US"/>
              </w:rPr>
            </w:pPr>
            <w:r>
              <w:t>Комментарий</w:t>
            </w:r>
          </w:p>
        </w:tc>
        <w:tc>
          <w:tcPr>
            <w:tcW w:w="3295" w:type="dxa"/>
          </w:tcPr>
          <w:p w14:paraId="6B0794E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29F5B61F" w14:textId="77777777" w:rsidR="00391033" w:rsidRPr="005B3061" w:rsidRDefault="00391033" w:rsidP="00391033">
      <w:pPr>
        <w:rPr>
          <w:lang w:val="en-US"/>
        </w:rPr>
      </w:pPr>
    </w:p>
    <w:p w14:paraId="588F5257" w14:textId="77777777" w:rsidR="005B3061" w:rsidRPr="00391033" w:rsidRDefault="005B3061" w:rsidP="00391033"/>
    <w:sectPr w:rsidR="005B3061" w:rsidRPr="0039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4A81"/>
    <w:rsid w:val="0013143E"/>
    <w:rsid w:val="001A4B3D"/>
    <w:rsid w:val="00202AFE"/>
    <w:rsid w:val="00263345"/>
    <w:rsid w:val="002C67CC"/>
    <w:rsid w:val="00391033"/>
    <w:rsid w:val="00541073"/>
    <w:rsid w:val="005B3061"/>
    <w:rsid w:val="005E05AA"/>
    <w:rsid w:val="0063618E"/>
    <w:rsid w:val="0064708A"/>
    <w:rsid w:val="0065103E"/>
    <w:rsid w:val="006D3585"/>
    <w:rsid w:val="00754F0B"/>
    <w:rsid w:val="007C6F70"/>
    <w:rsid w:val="00817F54"/>
    <w:rsid w:val="009646AF"/>
    <w:rsid w:val="009D1EA7"/>
    <w:rsid w:val="00A17162"/>
    <w:rsid w:val="00A207FF"/>
    <w:rsid w:val="00A22773"/>
    <w:rsid w:val="00A25389"/>
    <w:rsid w:val="00A42A94"/>
    <w:rsid w:val="00AA7B61"/>
    <w:rsid w:val="00AB03CE"/>
    <w:rsid w:val="00AC4FA8"/>
    <w:rsid w:val="00AC7F2C"/>
    <w:rsid w:val="00B62598"/>
    <w:rsid w:val="00B82E66"/>
    <w:rsid w:val="00BF0D11"/>
    <w:rsid w:val="00C84D9E"/>
    <w:rsid w:val="00D355E5"/>
    <w:rsid w:val="00DD6A4B"/>
    <w:rsid w:val="00E149E7"/>
    <w:rsid w:val="00E745B5"/>
    <w:rsid w:val="00EF03A8"/>
    <w:rsid w:val="00F166D3"/>
    <w:rsid w:val="00F82BB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1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78</cp:revision>
  <dcterms:created xsi:type="dcterms:W3CDTF">2021-07-27T09:43:00Z</dcterms:created>
  <dcterms:modified xsi:type="dcterms:W3CDTF">2021-08-20T09:31:00Z</dcterms:modified>
</cp:coreProperties>
</file>